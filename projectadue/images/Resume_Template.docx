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934DE71" w14:textId="77777777" w:rsidR="00F61245" w:rsidRDefault="00663460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YOUR NAME</w:t>
      </w:r>
    </w:p>
    <w:p w14:paraId="470C463A" w14:textId="77777777" w:rsidR="00F61245" w:rsidRDefault="0066346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Phone | Email | Location (City, State, ZIP)</w:t>
      </w:r>
    </w:p>
    <w:p w14:paraId="4E2766E0" w14:textId="77777777" w:rsidR="00F61245" w:rsidRDefault="0066346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Online Portfolio/Professional Website (Optional)</w:t>
      </w:r>
    </w:p>
    <w:p w14:paraId="672A6659" w14:textId="77777777" w:rsidR="00F61245" w:rsidRDefault="00F61245">
      <w:pPr>
        <w:spacing w:before="180" w:after="180" w:line="240" w:lineRule="auto"/>
        <w:ind w:left="180" w:right="180"/>
        <w:jc w:val="center"/>
        <w:rPr>
          <w:color w:val="1D1C1D"/>
          <w:sz w:val="23"/>
          <w:szCs w:val="23"/>
        </w:rPr>
      </w:pPr>
    </w:p>
    <w:p w14:paraId="07DAC14A" w14:textId="77777777" w:rsidR="00F61245" w:rsidRDefault="0066346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14:paraId="01F9D211" w14:textId="77777777" w:rsidR="00F61245" w:rsidRDefault="00663460" w:rsidP="1AE56F9B">
      <w:pPr>
        <w:spacing w:before="180" w:after="180" w:line="240" w:lineRule="auto"/>
        <w:ind w:right="180"/>
        <w:rPr>
          <w:b/>
          <w:bCs/>
          <w:color w:val="1D1C1D"/>
          <w:lang w:val="en-US"/>
        </w:rPr>
      </w:pPr>
      <w:r w:rsidRPr="1AE56F9B">
        <w:rPr>
          <w:color w:val="1D1C1D"/>
          <w:lang w:val="en-US"/>
        </w:rPr>
        <w:t>2-3 sentences or 2-3 bullet points that include your years of professional experience, accomplishments, top skills and strengths as they relate to the position and what you’re looking for in your next role.</w:t>
      </w:r>
    </w:p>
    <w:p w14:paraId="7C880F77" w14:textId="77777777" w:rsidR="00F61245" w:rsidRDefault="0066346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63E2CA9C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Start Date - End Date (Current)</w:t>
      </w:r>
    </w:p>
    <w:p w14:paraId="1A203D88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2CCCAA7C" w14:textId="77777777" w:rsidR="00F61245" w:rsidRDefault="00663460" w:rsidP="1AE56F9B">
      <w:pPr>
        <w:numPr>
          <w:ilvl w:val="0"/>
          <w:numId w:val="1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7F513C08" w14:textId="77777777" w:rsidR="00F61245" w:rsidRDefault="00663460" w:rsidP="1AE56F9B">
      <w:pPr>
        <w:numPr>
          <w:ilvl w:val="0"/>
          <w:numId w:val="2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232C5996" w14:textId="77777777" w:rsidR="00F61245" w:rsidRDefault="00663460" w:rsidP="1AE56F9B">
      <w:pPr>
        <w:numPr>
          <w:ilvl w:val="0"/>
          <w:numId w:val="2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1BF34B12" w14:textId="77777777" w:rsidR="00F61245" w:rsidRDefault="00663460" w:rsidP="1AE56F9B">
      <w:pPr>
        <w:numPr>
          <w:ilvl w:val="0"/>
          <w:numId w:val="3"/>
        </w:numPr>
        <w:spacing w:after="180"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129026B5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Start Date - End Date</w:t>
      </w:r>
    </w:p>
    <w:p w14:paraId="238FB18B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</w:p>
    <w:p w14:paraId="5B8947E5" w14:textId="77777777" w:rsidR="00F61245" w:rsidRDefault="00663460" w:rsidP="1AE56F9B">
      <w:pPr>
        <w:numPr>
          <w:ilvl w:val="0"/>
          <w:numId w:val="1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2209F0F9" w14:textId="77777777" w:rsidR="00F61245" w:rsidRDefault="00663460" w:rsidP="1AE56F9B">
      <w:pPr>
        <w:numPr>
          <w:ilvl w:val="0"/>
          <w:numId w:val="2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1B801279" w14:textId="77777777" w:rsidR="00F61245" w:rsidRDefault="00663460" w:rsidP="1AE56F9B">
      <w:pPr>
        <w:numPr>
          <w:ilvl w:val="0"/>
          <w:numId w:val="2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1294CD65" w14:textId="77777777" w:rsidR="00F61245" w:rsidRDefault="00663460" w:rsidP="1AE56F9B">
      <w:pPr>
        <w:numPr>
          <w:ilvl w:val="0"/>
          <w:numId w:val="3"/>
        </w:numPr>
        <w:spacing w:after="180"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19C789FB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Start Date - End Date</w:t>
      </w:r>
    </w:p>
    <w:p w14:paraId="056FFE95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5DB82D87" w14:textId="77777777" w:rsidR="00F61245" w:rsidRDefault="00663460" w:rsidP="1AE56F9B">
      <w:pPr>
        <w:numPr>
          <w:ilvl w:val="0"/>
          <w:numId w:val="1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4546CE31" w14:textId="77777777" w:rsidR="00F61245" w:rsidRDefault="00663460" w:rsidP="1AE56F9B">
      <w:pPr>
        <w:numPr>
          <w:ilvl w:val="0"/>
          <w:numId w:val="2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54AE9AEB" w14:textId="77777777" w:rsidR="00F61245" w:rsidRDefault="00663460" w:rsidP="1AE56F9B">
      <w:pPr>
        <w:numPr>
          <w:ilvl w:val="0"/>
          <w:numId w:val="2"/>
        </w:numPr>
        <w:spacing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49C3F4AC" w14:textId="77777777" w:rsidR="00F61245" w:rsidRDefault="00663460" w:rsidP="1AE56F9B">
      <w:pPr>
        <w:numPr>
          <w:ilvl w:val="0"/>
          <w:numId w:val="2"/>
        </w:numPr>
        <w:spacing w:after="180" w:line="240" w:lineRule="auto"/>
        <w:ind w:right="180"/>
        <w:rPr>
          <w:color w:val="1D1C1D"/>
          <w:lang w:val="en-US"/>
        </w:rPr>
      </w:pPr>
      <w:r w:rsidRPr="1AE56F9B">
        <w:rPr>
          <w:color w:val="1D1C1D"/>
          <w:lang w:val="en-US"/>
        </w:rPr>
        <w:t>(Action verb) + what you did (more detail) + reason, outcome or quantified results</w:t>
      </w:r>
    </w:p>
    <w:p w14:paraId="0A37501D" w14:textId="77777777" w:rsidR="00F61245" w:rsidRDefault="00F61245">
      <w:pPr>
        <w:spacing w:line="240" w:lineRule="auto"/>
        <w:ind w:right="180"/>
        <w:rPr>
          <w:b/>
          <w:color w:val="1D1C1D"/>
        </w:rPr>
      </w:pPr>
    </w:p>
    <w:p w14:paraId="1AEE3859" w14:textId="77777777" w:rsidR="00F61245" w:rsidRDefault="0066346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2CB31193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[Relevant skill] | [Relevant skill] | [Relevant skill] | [Relevant skill] | [Relevant skill]</w:t>
      </w:r>
    </w:p>
    <w:p w14:paraId="5DAB6C7B" w14:textId="77777777" w:rsidR="00F61245" w:rsidRDefault="00F61245">
      <w:pPr>
        <w:spacing w:line="240" w:lineRule="auto"/>
        <w:ind w:right="180"/>
        <w:rPr>
          <w:b/>
          <w:color w:val="1D1C1D"/>
        </w:rPr>
      </w:pPr>
    </w:p>
    <w:p w14:paraId="07DEE553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46CB36AE" w14:textId="77777777" w:rsidR="00F61245" w:rsidRDefault="00663460" w:rsidP="1AE56F9B">
      <w:pPr>
        <w:spacing w:line="240" w:lineRule="auto"/>
        <w:ind w:right="180"/>
        <w:rPr>
          <w:b/>
          <w:bCs/>
          <w:color w:val="1D1C1D"/>
          <w:lang w:val="en-US"/>
        </w:rPr>
      </w:pPr>
      <w:r w:rsidRPr="1AE56F9B">
        <w:rPr>
          <w:b/>
          <w:bCs/>
          <w:color w:val="1D1C1D"/>
          <w:lang w:val="en-US"/>
        </w:rPr>
        <w:t xml:space="preserve">Degree Type, Major (if </w:t>
      </w:r>
      <w:proofErr w:type="gramStart"/>
      <w:r w:rsidRPr="1AE56F9B">
        <w:rPr>
          <w:b/>
          <w:bCs/>
          <w:color w:val="1D1C1D"/>
          <w:lang w:val="en-US"/>
        </w:rPr>
        <w:t xml:space="preserve">applicable)   </w:t>
      </w:r>
      <w:proofErr w:type="gramEnd"/>
      <w:r w:rsidRPr="1AE56F9B">
        <w:rPr>
          <w:b/>
          <w:bCs/>
          <w:color w:val="1D1C1D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AE56F9B">
        <w:rPr>
          <w:b/>
          <w:bCs/>
          <w:color w:val="1D1C1D"/>
          <w:lang w:val="en-US"/>
        </w:rPr>
        <w:t xml:space="preserve"> Month/Year of Completion</w:t>
      </w:r>
    </w:p>
    <w:p w14:paraId="1D57341D" w14:textId="77777777" w:rsidR="00F61245" w:rsidRDefault="00663460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Institution Name</w:t>
      </w:r>
    </w:p>
    <w:p w14:paraId="02EB378F" w14:textId="77777777" w:rsidR="00F61245" w:rsidRDefault="00F61245">
      <w:pPr>
        <w:spacing w:line="240" w:lineRule="auto"/>
        <w:ind w:right="180"/>
        <w:rPr>
          <w:b/>
          <w:color w:val="1D1C1D"/>
        </w:rPr>
      </w:pPr>
    </w:p>
    <w:p w14:paraId="546917AE" w14:textId="77777777" w:rsidR="00F61245" w:rsidRDefault="0066346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265F1883" w14:textId="77777777" w:rsidR="00F61245" w:rsidRDefault="00663460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[Certification]</w:t>
      </w:r>
      <w:r>
        <w:rPr>
          <w:color w:val="1D1C1D"/>
        </w:rPr>
        <w:t>, [Certifying organization] - [Year earned]</w:t>
      </w:r>
    </w:p>
    <w:p w14:paraId="6A05A809" w14:textId="77777777" w:rsidR="00F61245" w:rsidRDefault="00F61245">
      <w:pPr>
        <w:spacing w:line="240" w:lineRule="auto"/>
        <w:ind w:right="180"/>
        <w:rPr>
          <w:b/>
          <w:color w:val="1D1C1D"/>
        </w:rPr>
      </w:pPr>
    </w:p>
    <w:p w14:paraId="390188E9" w14:textId="77777777" w:rsidR="00F61245" w:rsidRDefault="0066346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AWARDS/RECOGNITIONS/VOLUNTEER WORK - (OPTIONAL)</w:t>
      </w:r>
    </w:p>
    <w:p w14:paraId="235BA064" w14:textId="77777777" w:rsidR="00F61245" w:rsidRDefault="0066346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Award, recognition or volunteer work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 xml:space="preserve">Date                                  </w:t>
      </w:r>
    </w:p>
    <w:p w14:paraId="0BE2D94B" w14:textId="77777777" w:rsidR="00F61245" w:rsidRDefault="00663460">
      <w:pPr>
        <w:numPr>
          <w:ilvl w:val="0"/>
          <w:numId w:val="6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Award, recognition or volunteer work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>Date</w:t>
      </w:r>
    </w:p>
    <w:sectPr w:rsidR="00F61245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DD8EA" w14:textId="77777777" w:rsidR="00FF442A" w:rsidRDefault="00FF442A">
      <w:pPr>
        <w:spacing w:line="240" w:lineRule="auto"/>
      </w:pPr>
      <w:r>
        <w:separator/>
      </w:r>
    </w:p>
  </w:endnote>
  <w:endnote w:type="continuationSeparator" w:id="0">
    <w:p w14:paraId="11552571" w14:textId="77777777" w:rsidR="00FF442A" w:rsidRDefault="00FF4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C15C9" w14:textId="77777777" w:rsidR="00FF442A" w:rsidRDefault="00FF442A">
      <w:r>
        <w:separator/>
      </w:r>
    </w:p>
  </w:footnote>
  <w:footnote w:type="continuationSeparator" w:id="0">
    <w:p w14:paraId="77BDE12D" w14:textId="77777777" w:rsidR="00FF442A" w:rsidRDefault="00FF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4910959">
    <w:abstractNumId w:val="3"/>
  </w:num>
  <w:num w:numId="2" w16cid:durableId="1175653313">
    <w:abstractNumId w:val="2"/>
  </w:num>
  <w:num w:numId="3" w16cid:durableId="615789820">
    <w:abstractNumId w:val="5"/>
  </w:num>
  <w:num w:numId="4" w16cid:durableId="619384258">
    <w:abstractNumId w:val="1"/>
  </w:num>
  <w:num w:numId="5" w16cid:durableId="794325357">
    <w:abstractNumId w:val="0"/>
  </w:num>
  <w:num w:numId="6" w16cid:durableId="1636909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245"/>
    <w:rsid w:val="00323F0E"/>
    <w:rsid w:val="005E31FC"/>
    <w:rsid w:val="00663460"/>
    <w:rsid w:val="00874042"/>
    <w:rsid w:val="00F61245"/>
    <w:rsid w:val="00FF442A"/>
    <w:rsid w:val="1AE56F9B"/>
    <w:rsid w:val="5ECD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603E"/>
  <w15:docId w15:val="{19B9990F-2686-4C9A-A093-1ADE13D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heila</dc:creator>
  <cp:lastModifiedBy>Safa Alkhusheiny</cp:lastModifiedBy>
  <cp:revision>2</cp:revision>
  <dcterms:created xsi:type="dcterms:W3CDTF">2024-11-11T12:25:00Z</dcterms:created>
  <dcterms:modified xsi:type="dcterms:W3CDTF">2024-11-11T12:25:00Z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956F238DD2E7451D830807F3FAA85718_13</vt:lpwstr>
  </property>
</Properties>
</file>